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Hembrev</w:t>
      </w:r>
    </w:p>
    <w:p>
      <w:r>
        <w:t>Skolarbete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Ämne:</w:t>
            </w:r>
          </w:p>
        </w:tc>
        <w:tc>
          <w:tcPr>
            <w:tcW w:type="dxa" w:w="2160"/>
          </w:tcPr>
          <w:p>
            <w:r>
              <w:t>Arbetsområde:</w:t>
            </w:r>
          </w:p>
        </w:tc>
        <w:tc>
          <w:tcPr>
            <w:tcW w:type="dxa" w:w="2160"/>
          </w:tcPr>
          <w:p>
            <w:r>
              <w:t>Detta har jag lärt mig:</w:t>
            </w:r>
          </w:p>
        </w:tc>
        <w:tc>
          <w:tcPr>
            <w:tcW w:type="dxa" w:w="2160"/>
          </w:tcPr>
          <w:p>
            <w:r>
              <w:t>Notes:</w:t>
            </w:r>
          </w:p>
        </w:tc>
      </w:tr>
      <w:tr>
        <w:tc>
          <w:tcPr>
            <w:tcW w:type="dxa" w:w="2160"/>
          </w:tcPr>
          <w:p>
            <w:r>
              <w:t>Matte</w:t>
            </w:r>
          </w:p>
        </w:tc>
        <w:tc>
          <w:tcPr>
            <w:tcW w:type="dxa" w:w="2160"/>
          </w:tcPr>
          <w:p>
            <w:r>
              <w:t>q3wfqwfqw</w:t>
            </w:r>
          </w:p>
        </w:tc>
        <w:tc>
          <w:tcPr>
            <w:tcW w:type="dxa" w:w="2160"/>
          </w:tcPr>
          <w:p>
            <w:r>
              <w:t>fqwfqw</w:t>
            </w:r>
          </w:p>
        </w:tc>
        <w:tc>
          <w:tcPr>
            <w:tcW w:type="dxa" w:w="2160"/>
          </w:tcPr>
          <w:p>
            <w:r>
              <w:t>fqwf</w:t>
            </w:r>
          </w:p>
        </w:tc>
      </w:tr>
      <w:tr>
        <w:tc>
          <w:tcPr>
            <w:tcW w:type="dxa" w:w="2160"/>
          </w:tcPr>
          <w:p>
            <w:r>
              <w:t>svenska</w:t>
            </w:r>
          </w:p>
        </w:tc>
        <w:tc>
          <w:tcPr>
            <w:tcW w:type="dxa" w:w="2160"/>
          </w:tcPr>
          <w:p>
            <w:r>
              <w:t>qwfqwf</w:t>
            </w:r>
          </w:p>
        </w:tc>
        <w:tc>
          <w:tcPr>
            <w:tcW w:type="dxa" w:w="2160"/>
          </w:tcPr>
          <w:p>
            <w:r>
              <w:t>qwfqw</w:t>
            </w:r>
          </w:p>
        </w:tc>
        <w:tc>
          <w:tcPr>
            <w:tcW w:type="dxa" w:w="2160"/>
          </w:tcPr>
          <w:p>
            <w:r>
              <w:t>fqwfqw</w:t>
            </w:r>
          </w:p>
        </w:tc>
      </w:tr>
      <w:tr>
        <w:tc>
          <w:tcPr>
            <w:tcW w:type="dxa" w:w="2160"/>
          </w:tcPr>
          <w:p>
            <w:r>
              <w:t>Engelska</w:t>
            </w:r>
          </w:p>
        </w:tc>
        <w:tc>
          <w:tcPr>
            <w:tcW w:type="dxa" w:w="2160"/>
          </w:tcPr>
          <w:p>
            <w:r>
              <w:t>fqwf</w:t>
            </w:r>
          </w:p>
        </w:tc>
        <w:tc>
          <w:tcPr>
            <w:tcW w:type="dxa" w:w="2160"/>
          </w:tcPr>
          <w:p>
            <w:r>
              <w:t>qwfq</w:t>
            </w:r>
          </w:p>
        </w:tc>
        <w:tc>
          <w:tcPr>
            <w:tcW w:type="dxa" w:w="2160"/>
          </w:tcPr>
          <w:p>
            <w:r>
              <w:t>wfqwf</w:t>
            </w:r>
          </w:p>
        </w:tc>
      </w:tr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qwfqwf</w:t>
            </w:r>
          </w:p>
        </w:tc>
        <w:tc>
          <w:tcPr>
            <w:tcW w:type="dxa" w:w="2160"/>
          </w:tcPr>
          <w:p>
            <w:r>
              <w:t>qwfqw</w:t>
            </w:r>
          </w:p>
        </w:tc>
        <w:tc>
          <w:tcPr>
            <w:tcW w:type="dxa" w:w="2160"/>
          </w:tcPr>
          <w:p>
            <w:r>
              <w:t>fqwfqw</w:t>
            </w:r>
          </w:p>
        </w:tc>
      </w:tr>
      <w:tr>
        <w:tc>
          <w:tcPr>
            <w:tcW w:type="dxa" w:w="2160"/>
          </w:tcPr>
          <w:p>
            <w:r>
              <w:t>SO</w:t>
            </w:r>
          </w:p>
        </w:tc>
        <w:tc>
          <w:tcPr>
            <w:tcW w:type="dxa" w:w="2160"/>
          </w:tcPr>
          <w:p>
            <w:r>
              <w:t>fqwf</w:t>
            </w:r>
          </w:p>
        </w:tc>
        <w:tc>
          <w:tcPr>
            <w:tcW w:type="dxa" w:w="2160"/>
          </w:tcPr>
          <w:p>
            <w:r>
              <w:t>qwfqww</w:t>
            </w:r>
          </w:p>
        </w:tc>
        <w:tc>
          <w:tcPr>
            <w:tcW w:type="dxa" w:w="2160"/>
          </w:tcPr>
          <w:p>
            <w:r>
              <w:t>fqwf</w:t>
            </w:r>
          </w:p>
        </w:tc>
      </w:tr>
      <w:tr>
        <w:tc>
          <w:tcPr>
            <w:tcW w:type="dxa" w:w="2160"/>
          </w:tcPr>
          <w:p>
            <w:r>
              <w:t>Idrott</w:t>
            </w:r>
          </w:p>
        </w:tc>
        <w:tc>
          <w:tcPr>
            <w:tcW w:type="dxa" w:w="2160"/>
          </w:tcPr>
          <w:p>
            <w:r>
              <w:t>qwfqw</w:t>
            </w:r>
          </w:p>
        </w:tc>
        <w:tc>
          <w:tcPr>
            <w:tcW w:type="dxa" w:w="2160"/>
          </w:tcPr>
          <w:p>
            <w:r>
              <w:t>fqwfqwf</w:t>
            </w:r>
          </w:p>
        </w:tc>
        <w:tc>
          <w:tcPr>
            <w:tcW w:type="dxa" w:w="2160"/>
          </w:tcPr>
          <w:p>
            <w:r>
              <w:t>qwfqwf</w:t>
            </w:r>
          </w:p>
        </w:tc>
      </w:tr>
      <w:tr>
        <w:tc>
          <w:tcPr>
            <w:tcW w:type="dxa" w:w="2160"/>
          </w:tcPr>
          <w:p>
            <w:r>
              <w:t>Musik</w:t>
            </w:r>
          </w:p>
        </w:tc>
        <w:tc>
          <w:tcPr>
            <w:tcW w:type="dxa" w:w="2160"/>
          </w:tcPr>
          <w:p>
            <w:r>
              <w:t>qwfqw</w:t>
            </w:r>
          </w:p>
        </w:tc>
        <w:tc>
          <w:tcPr>
            <w:tcW w:type="dxa" w:w="2160"/>
          </w:tcPr>
          <w:p>
            <w:r>
              <w:t>fqwfqwf</w:t>
            </w:r>
          </w:p>
        </w:tc>
        <w:tc>
          <w:tcPr>
            <w:tcW w:type="dxa" w:w="2160"/>
          </w:tcPr>
          <w:p>
            <w:r>
              <w:t>wfqwf</w:t>
            </w:r>
          </w:p>
        </w:tc>
      </w:tr>
      <w:tr>
        <w:tc>
          <w:tcPr>
            <w:tcW w:type="dxa" w:w="2160"/>
          </w:tcPr>
          <w:p>
            <w:r>
              <w:t>Bild</w:t>
            </w:r>
          </w:p>
        </w:tc>
        <w:tc>
          <w:tcPr>
            <w:tcW w:type="dxa" w:w="2160"/>
          </w:tcPr>
          <w:p>
            <w:r>
              <w:t>qwfqwf</w:t>
            </w:r>
          </w:p>
        </w:tc>
        <w:tc>
          <w:tcPr>
            <w:tcW w:type="dxa" w:w="2160"/>
          </w:tcPr>
          <w:p>
            <w:r>
              <w:t>qwfqwf</w:t>
            </w:r>
          </w:p>
        </w:tc>
        <w:tc>
          <w:tcPr>
            <w:tcW w:type="dxa" w:w="2160"/>
          </w:tcPr>
          <w:p>
            <w:r>
              <w:t>qwfqwf</w:t>
            </w:r>
          </w:p>
        </w:tc>
      </w:tr>
      <w:tr>
        <w:tc>
          <w:tcPr>
            <w:tcW w:type="dxa" w:w="2160"/>
          </w:tcPr>
          <w:p>
            <w:r>
              <w:t>Hemkundskap</w:t>
            </w:r>
          </w:p>
        </w:tc>
        <w:tc>
          <w:tcPr>
            <w:tcW w:type="dxa" w:w="2160"/>
          </w:tcPr>
          <w:p>
            <w:r>
              <w:t>qwfqwf</w:t>
            </w:r>
          </w:p>
        </w:tc>
        <w:tc>
          <w:tcPr>
            <w:tcW w:type="dxa" w:w="2160"/>
          </w:tcPr>
          <w:p>
            <w:r>
              <w:t>qwfqwf</w:t>
            </w:r>
          </w:p>
        </w:tc>
        <w:tc>
          <w:tcPr>
            <w:tcW w:type="dxa" w:w="2160"/>
          </w:tcPr>
          <w:p>
            <w:r>
              <w:t>qwfqwf</w:t>
            </w:r>
          </w:p>
        </w:tc>
      </w:tr>
      <w:tr>
        <w:tc>
          <w:tcPr>
            <w:tcW w:type="dxa" w:w="2160"/>
          </w:tcPr>
          <w:p>
            <w:r>
              <w:t>Slöjd</w:t>
            </w:r>
          </w:p>
        </w:tc>
        <w:tc>
          <w:tcPr>
            <w:tcW w:type="dxa" w:w="2160"/>
          </w:tcPr>
          <w:p>
            <w:r>
              <w:t>qwfqwfqwf</w:t>
            </w:r>
          </w:p>
        </w:tc>
        <w:tc>
          <w:tcPr>
            <w:tcW w:type="dxa" w:w="2160"/>
          </w:tcPr>
          <w:p>
            <w:r>
              <w:t>fqwqffwq</w:t>
            </w:r>
          </w:p>
        </w:tc>
        <w:tc>
          <w:tcPr>
            <w:tcW w:type="dxa" w:w="2160"/>
          </w:tcPr>
          <w:p>
            <w:r>
              <w:t>fqwfqwwqf</w:t>
            </w:r>
          </w:p>
        </w:tc>
      </w:tr>
      <w:tr>
        <w:tc>
          <w:tcPr>
            <w:tcW w:type="dxa" w:w="2160"/>
          </w:tcPr>
          <w:p>
            <w:r>
              <w:t>Spanska</w:t>
            </w:r>
          </w:p>
        </w:tc>
        <w:tc>
          <w:tcPr>
            <w:tcW w:type="dxa" w:w="2160"/>
          </w:tcPr>
          <w:p>
            <w:r>
              <w:t>qwfqwf</w:t>
            </w:r>
          </w:p>
        </w:tc>
        <w:tc>
          <w:tcPr>
            <w:tcW w:type="dxa" w:w="2160"/>
          </w:tcPr>
          <w:p>
            <w:r>
              <w:t>qwfqwf</w:t>
            </w:r>
          </w:p>
        </w:tc>
        <w:tc>
          <w:tcPr>
            <w:tcW w:type="dxa" w:w="2160"/>
          </w:tcPr>
          <w:p>
            <w:r>
              <w:t>qwfqf</w:t>
            </w:r>
          </w:p>
        </w:tc>
      </w:tr>
    </w:tbl>
    <w:p>
      <w:pPr>
        <w:pStyle w:val="Title"/>
      </w:pPr>
      <w:r>
        <w:t>Rester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Rester</w:t>
            </w:r>
          </w:p>
        </w:tc>
        <w:tc>
          <w:tcPr>
            <w:tcW w:type="dxa" w:w="2880"/>
          </w:tcPr>
          <w:p>
            <w:r>
              <w:t>När</w:t>
            </w:r>
          </w:p>
        </w:tc>
        <w:tc>
          <w:tcPr>
            <w:tcW w:type="dxa" w:w="2880"/>
          </w:tcPr>
          <w:p>
            <w:r>
              <w:t>Hur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</w:tbl>
    <w:p>
      <w:pPr>
        <w:pStyle w:val="Title"/>
      </w:pPr>
      <w:r>
        <w:t>Händelser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vad</w:t>
            </w:r>
          </w:p>
        </w:tc>
        <w:tc>
          <w:tcPr>
            <w:tcW w:type="dxa" w:w="4320"/>
          </w:tcPr>
          <w:p>
            <w:r>
              <w:t>När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